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Chessgame database statistics</w:t>
      </w:r>
    </w:p>
    <w:p>
      <w:pPr>
        <w:pStyle w:val="Heading1"/>
      </w:pPr>
      <w:r>
        <w:t>Task</w:t>
      </w:r>
    </w:p>
    <w:p>
      <w:r>
        <w:br/>
        <w:t xml:space="preserve">    Lorem ipsum dolor sit amet, consectetur adipiscing elit. </w:t>
        <w:br/>
        <w:t xml:space="preserve">    In porta metus vel odio eleifend, non volutpat velit sollicitudin. Curabitur dapibus </w:t>
        <w:br/>
        <w:t xml:space="preserve">    mollis sem placerat lobortis. Praesent in accumsan erat. Cras eget massa quis lectus </w:t>
        <w:br/>
        <w:t xml:space="preserve">    dapibus hendrerit ut quis odio. Nullam non porta mauris, vitae pharetra mauris. Nulla</w:t>
        <w:br/>
        <w:t xml:space="preserve">    quis massa ex. Integer elementum massa quis tortor fermentum molestie. Nulla imperdiet </w:t>
        <w:br/>
        <w:t xml:space="preserve">    nisl nisi, ac vehicula justo pharetra non. Cras laoreet neque et lobortis sodales.</w:t>
        <w:br/>
        <w:t xml:space="preserve">    </w:t>
      </w:r>
    </w:p>
    <w:p>
      <w:pPr>
        <w:pStyle w:val="Heading1"/>
      </w:pPr>
      <w:r>
        <w:t>Tables</w:t>
      </w:r>
    </w:p>
    <w:p>
      <w:r>
        <w:br/>
        <w:t>Table regarding number of games won, lost and remis by Stockfish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Won</w:t>
            </w:r>
          </w:p>
        </w:tc>
        <w:tc>
          <w:tcPr>
            <w:tcW w:type="dxa" w:w="2880"/>
          </w:tcPr>
          <w:p>
            <w:r>
              <w:t>Lost</w:t>
            </w:r>
          </w:p>
        </w:tc>
        <w:tc>
          <w:tcPr>
            <w:tcW w:type="dxa" w:w="2880"/>
          </w:tcPr>
          <w:p>
            <w:r>
              <w:t>Remis</w:t>
            </w:r>
          </w:p>
        </w:tc>
      </w:tr>
      <w:tr>
        <w:tc>
          <w:tcPr>
            <w:tcW w:type="dxa" w:w="2880"/>
          </w:tcPr>
          <w:p>
            <w:r>
              <w:t>992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1599</w:t>
            </w:r>
          </w:p>
        </w:tc>
      </w:tr>
    </w:tbl>
    <w:p>
      <w:r>
        <w:br/>
        <w:t>Table regarding number of games won by stockfish with white or black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Won with white</w:t>
            </w:r>
          </w:p>
        </w:tc>
        <w:tc>
          <w:tcPr>
            <w:tcW w:type="dxa" w:w="4320"/>
          </w:tcPr>
          <w:p>
            <w:r>
              <w:t>Won with black</w:t>
            </w:r>
          </w:p>
        </w:tc>
      </w:tr>
      <w:tr>
        <w:tc>
          <w:tcPr>
            <w:tcW w:type="dxa" w:w="4320"/>
          </w:tcPr>
          <w:p>
            <w:r>
              <w:t>698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</w:tbl>
    <w:p>
      <w:pPr>
        <w:pStyle w:val="Heading1"/>
      </w:pPr>
      <w:r>
        <w:t>Plots</w:t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sStillOngoingStockfis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00600" cy="2400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sStillOngoingStockfishWonorLo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Tables statistics</w:t>
      </w:r>
    </w:p>
    <w:p>
      <w:r>
        <w:br/>
        <w:t>Table regarding mean of the number of moves in a game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Mean of: </w:t>
            </w:r>
          </w:p>
        </w:tc>
        <w:tc>
          <w:tcPr>
            <w:tcW w:type="dxa" w:w="4320"/>
          </w:tcPr>
          <w:p>
            <w:r>
              <w:t>Mean</w:t>
            </w:r>
          </w:p>
        </w:tc>
      </w:tr>
      <w:tr>
        <w:tc>
          <w:tcPr>
            <w:tcW w:type="dxa" w:w="4320"/>
          </w:tcPr>
          <w:p>
            <w:r>
              <w:t>All the games in total</w:t>
            </w:r>
          </w:p>
        </w:tc>
        <w:tc>
          <w:tcPr>
            <w:tcW w:type="dxa" w:w="4320"/>
          </w:tcPr>
          <w:p>
            <w:r>
              <w:t>60.321</w:t>
            </w:r>
          </w:p>
        </w:tc>
      </w:tr>
      <w:tr>
        <w:tc>
          <w:tcPr>
            <w:tcW w:type="dxa" w:w="4320"/>
          </w:tcPr>
          <w:p>
            <w:r>
              <w:t>Games where stockfish was white</w:t>
            </w:r>
          </w:p>
        </w:tc>
        <w:tc>
          <w:tcPr>
            <w:tcW w:type="dxa" w:w="4320"/>
          </w:tcPr>
          <w:p>
            <w:r>
              <w:t>58.762</w:t>
            </w:r>
          </w:p>
        </w:tc>
      </w:tr>
      <w:tr>
        <w:tc>
          <w:tcPr>
            <w:tcW w:type="dxa" w:w="4320"/>
          </w:tcPr>
          <w:p>
            <w:r>
              <w:t>Games where stockfish was white</w:t>
            </w:r>
          </w:p>
        </w:tc>
        <w:tc>
          <w:tcPr>
            <w:tcW w:type="dxa" w:w="4320"/>
          </w:tcPr>
          <w:p>
            <w:r>
              <w:t>61.881</w:t>
            </w:r>
          </w:p>
        </w:tc>
      </w:tr>
      <w:tr>
        <w:tc>
          <w:tcPr>
            <w:tcW w:type="dxa" w:w="4320"/>
          </w:tcPr>
          <w:p>
            <w:r>
              <w:t>Games where stockfish won</w:t>
            </w:r>
          </w:p>
        </w:tc>
        <w:tc>
          <w:tcPr>
            <w:tcW w:type="dxa" w:w="4320"/>
          </w:tcPr>
          <w:p>
            <w:r>
              <w:t>55.078</w:t>
            </w:r>
          </w:p>
        </w:tc>
      </w:tr>
      <w:tr>
        <w:tc>
          <w:tcPr>
            <w:tcW w:type="dxa" w:w="4320"/>
          </w:tcPr>
          <w:p>
            <w:r>
              <w:t>Games where stockfish lost</w:t>
            </w:r>
          </w:p>
        </w:tc>
        <w:tc>
          <w:tcPr>
            <w:tcW w:type="dxa" w:w="4320"/>
          </w:tcPr>
          <w:p>
            <w:r>
              <w:t>68.625</w:t>
            </w:r>
          </w:p>
        </w:tc>
      </w:tr>
    </w:tbl>
    <w:p>
      <w:r>
        <w:br/>
        <w:t>Table regarding standard of the number of moves in a game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Standard deviation of: </w:t>
            </w:r>
          </w:p>
        </w:tc>
        <w:tc>
          <w:tcPr>
            <w:tcW w:type="dxa" w:w="4320"/>
          </w:tcPr>
          <w:p>
            <w:r>
              <w:t>Standard deviation</w:t>
            </w:r>
          </w:p>
        </w:tc>
      </w:tr>
      <w:tr>
        <w:tc>
          <w:tcPr>
            <w:tcW w:type="dxa" w:w="4320"/>
          </w:tcPr>
          <w:p>
            <w:r>
              <w:t>All the games in total</w:t>
            </w:r>
          </w:p>
        </w:tc>
        <w:tc>
          <w:tcPr>
            <w:tcW w:type="dxa" w:w="4320"/>
          </w:tcPr>
          <w:p>
            <w:r>
              <w:t>19.586</w:t>
            </w:r>
          </w:p>
        </w:tc>
      </w:tr>
      <w:tr>
        <w:tc>
          <w:tcPr>
            <w:tcW w:type="dxa" w:w="4320"/>
          </w:tcPr>
          <w:p>
            <w:r>
              <w:t>Games where stockfish was white</w:t>
            </w:r>
          </w:p>
        </w:tc>
        <w:tc>
          <w:tcPr>
            <w:tcW w:type="dxa" w:w="4320"/>
          </w:tcPr>
          <w:p>
            <w:r>
              <w:t>19.78</w:t>
            </w:r>
          </w:p>
        </w:tc>
      </w:tr>
      <w:tr>
        <w:tc>
          <w:tcPr>
            <w:tcW w:type="dxa" w:w="4320"/>
          </w:tcPr>
          <w:p>
            <w:r>
              <w:t>Games where stockfish was white</w:t>
            </w:r>
          </w:p>
        </w:tc>
        <w:tc>
          <w:tcPr>
            <w:tcW w:type="dxa" w:w="4320"/>
          </w:tcPr>
          <w:p>
            <w:r>
              <w:t>19.272</w:t>
            </w:r>
          </w:p>
        </w:tc>
      </w:tr>
      <w:tr>
        <w:tc>
          <w:tcPr>
            <w:tcW w:type="dxa" w:w="4320"/>
          </w:tcPr>
          <w:p>
            <w:r>
              <w:t>Games where stockfish won</w:t>
            </w:r>
          </w:p>
        </w:tc>
        <w:tc>
          <w:tcPr>
            <w:tcW w:type="dxa" w:w="4320"/>
          </w:tcPr>
          <w:p>
            <w:r>
              <w:t>16.673</w:t>
            </w:r>
          </w:p>
        </w:tc>
      </w:tr>
      <w:tr>
        <w:tc>
          <w:tcPr>
            <w:tcW w:type="dxa" w:w="4320"/>
          </w:tcPr>
          <w:p>
            <w:r>
              <w:t>Games where stockfish lost</w:t>
            </w:r>
          </w:p>
        </w:tc>
        <w:tc>
          <w:tcPr>
            <w:tcW w:type="dxa" w:w="4320"/>
          </w:tcPr>
          <w:p>
            <w:r>
              <w:t>15.482</w:t>
            </w:r>
          </w:p>
        </w:tc>
      </w:tr>
    </w:tbl>
    <w:p>
      <w:r>
        <w:br/>
        <w:t>Table regarding different openings played by stockfish and if they were won or lost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Opening</w:t>
            </w:r>
          </w:p>
        </w:tc>
        <w:tc>
          <w:tcPr>
            <w:tcW w:type="dxa" w:w="2160"/>
          </w:tcPr>
          <w:p>
            <w:r>
              <w:t>Won</w:t>
            </w:r>
          </w:p>
        </w:tc>
        <w:tc>
          <w:tcPr>
            <w:tcW w:type="dxa" w:w="2160"/>
          </w:tcPr>
          <w:p>
            <w:r>
              <w:t>Lost</w:t>
            </w:r>
          </w:p>
        </w:tc>
        <w:tc>
          <w:tcPr>
            <w:tcW w:type="dxa" w:w="2160"/>
          </w:tcPr>
          <w:p>
            <w:r>
              <w:t>Remis</w:t>
            </w:r>
          </w:p>
        </w:tc>
      </w:tr>
      <w:tr>
        <w:tc>
          <w:tcPr>
            <w:tcW w:type="dxa" w:w="2160"/>
          </w:tcPr>
          <w:p>
            <w:r>
              <w:t>Nimzo-Indian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43</w:t>
            </w:r>
          </w:p>
        </w:tc>
      </w:tr>
      <w:tr>
        <w:tc>
          <w:tcPr>
            <w:tcW w:type="dxa" w:w="2160"/>
          </w:tcPr>
          <w:p>
            <w:r>
              <w:t>Sicilian</w:t>
            </w:r>
          </w:p>
        </w:tc>
        <w:tc>
          <w:tcPr>
            <w:tcW w:type="dxa" w:w="2160"/>
          </w:tcPr>
          <w:p>
            <w:r>
              <w:t>151</w:t>
            </w:r>
          </w:p>
        </w:tc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342</w:t>
            </w:r>
          </w:p>
        </w:tc>
      </w:tr>
      <w:tr>
        <w:tc>
          <w:tcPr>
            <w:tcW w:type="dxa" w:w="2160"/>
          </w:tcPr>
          <w:p>
            <w:r>
              <w:t>QGA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QGD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83</w:t>
            </w:r>
          </w:p>
        </w:tc>
      </w:tr>
      <w:tr>
        <w:tc>
          <w:tcPr>
            <w:tcW w:type="dxa" w:w="2160"/>
          </w:tcPr>
          <w:p>
            <w:r>
              <w:t>Budapest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  <w:tr>
        <w:tc>
          <w:tcPr>
            <w:tcW w:type="dxa" w:w="2160"/>
          </w:tcPr>
          <w:p>
            <w:r>
              <w:t>Queen's pawn game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44</w:t>
            </w:r>
          </w:p>
        </w:tc>
      </w:tr>
      <w:tr>
        <w:tc>
          <w:tcPr>
            <w:tcW w:type="dxa" w:w="2160"/>
          </w:tcPr>
          <w:p>
            <w:r>
              <w:t>French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77</w:t>
            </w:r>
          </w:p>
        </w:tc>
      </w:tr>
      <w:tr>
        <w:tc>
          <w:tcPr>
            <w:tcW w:type="dxa" w:w="2160"/>
          </w:tcPr>
          <w:p>
            <w:r>
              <w:t>Ruy Lopez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English opening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  <w:tr>
        <w:tc>
          <w:tcPr>
            <w:tcW w:type="dxa" w:w="2160"/>
          </w:tcPr>
          <w:p>
            <w:r>
              <w:t>Gruenfeld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28</w:t>
            </w:r>
          </w:p>
        </w:tc>
      </w:tr>
      <w:tr>
        <w:tc>
          <w:tcPr>
            <w:tcW w:type="dxa" w:w="2160"/>
          </w:tcPr>
          <w:p>
            <w:r>
              <w:t>Reti opening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26</w:t>
            </w:r>
          </w:p>
        </w:tc>
      </w:tr>
      <w:tr>
        <w:tc>
          <w:tcPr>
            <w:tcW w:type="dxa" w:w="2160"/>
          </w:tcPr>
          <w:p>
            <w:r>
              <w:t>Caro-Kann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75</w:t>
            </w:r>
          </w:p>
        </w:tc>
      </w:tr>
      <w:tr>
        <w:tc>
          <w:tcPr>
            <w:tcW w:type="dxa" w:w="2160"/>
          </w:tcPr>
          <w:p>
            <w:r>
              <w:t>English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93</w:t>
            </w:r>
          </w:p>
        </w:tc>
      </w:tr>
      <w:tr>
        <w:tc>
          <w:tcPr>
            <w:tcW w:type="dxa" w:w="2160"/>
          </w:tcPr>
          <w:p>
            <w:r>
              <w:t>Queen's Indian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66</w:t>
            </w:r>
          </w:p>
        </w:tc>
      </w:tr>
      <w:tr>
        <w:tc>
          <w:tcPr>
            <w:tcW w:type="dxa" w:w="2160"/>
          </w:tcPr>
          <w:p>
            <w:r>
              <w:t>QGD semi-Slav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50</w:t>
            </w:r>
          </w:p>
        </w:tc>
      </w:tr>
      <w:tr>
        <w:tc>
          <w:tcPr>
            <w:tcW w:type="dxa" w:w="2160"/>
          </w:tcPr>
          <w:p>
            <w:r>
              <w:t>Petrov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King's Indian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47</w:t>
            </w:r>
          </w:p>
        </w:tc>
      </w:tr>
      <w:tr>
        <w:tc>
          <w:tcPr>
            <w:tcW w:type="dxa" w:w="2160"/>
          </w:tcPr>
          <w:p>
            <w:r>
              <w:t>Catalan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Sicilian defence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Reti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>
            <w:r>
              <w:t>Robatsch (modern) defence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QGD Slav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