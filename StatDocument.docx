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number 0</w:t>
      </w:r>
    </w:p>
    <w:p>
      <w:r>
        <w:t xml:space="preserve">Her kan vi forklare litt om hvordan oppsettet fungerer og hva vi ønsker å ta for oss </w:t>
      </w:r>
    </w:p>
    <w:p>
      <w:pPr>
        <w:pStyle w:val="Heading1"/>
      </w:pPr>
      <w:r>
        <w:t>Trekk, hvit : svart</w:t>
      </w:r>
    </w:p>
    <w:p>
      <w:pPr>
        <w:pStyle w:val="ListBullet"/>
      </w:pPr>
    </w:p>
    <w:p>
      <w:pPr>
        <w:pStyle w:val="ListBullet"/>
      </w:pPr>
      <w:r>
        <w:t xml:space="preserve"> d4  Nf6  </w:t>
      </w:r>
    </w:p>
    <w:p>
      <w:pPr>
        <w:pStyle w:val="ListBullet"/>
      </w:pPr>
      <w:r>
        <w:t xml:space="preserve"> c4  e6  </w:t>
      </w:r>
    </w:p>
    <w:p>
      <w:pPr>
        <w:pStyle w:val="ListBullet"/>
      </w:pPr>
      <w:r>
        <w:t xml:space="preserve"> Nc3 Bb4  </w:t>
      </w:r>
    </w:p>
    <w:p>
      <w:pPr>
        <w:pStyle w:val="ListBullet"/>
      </w:pPr>
      <w:r>
        <w:t xml:space="preserve"> e3  O-O  </w:t>
      </w:r>
    </w:p>
    <w:p>
      <w:pPr>
        <w:pStyle w:val="ListBullet"/>
      </w:pPr>
      <w:r>
        <w:t xml:space="preserve"> Bd3 d5  </w:t>
      </w:r>
    </w:p>
    <w:p>
      <w:pPr>
        <w:pStyle w:val="ListBullet"/>
      </w:pPr>
      <w:r>
        <w:t xml:space="preserve"> Nf3  c5  </w:t>
      </w:r>
    </w:p>
    <w:p>
      <w:pPr>
        <w:pStyle w:val="ListBullet"/>
      </w:pPr>
      <w:r>
        <w:t xml:space="preserve"> O-O Nc6  </w:t>
      </w:r>
    </w:p>
    <w:p>
      <w:pPr>
        <w:pStyle w:val="ListBullet"/>
      </w:pPr>
      <w:r>
        <w:t xml:space="preserve"> a3  Bxc3  </w:t>
      </w:r>
    </w:p>
    <w:p>
      <w:pPr>
        <w:pStyle w:val="ListBullet"/>
      </w:pPr>
      <w:r>
        <w:t xml:space="preserve"> bxc3 Qc7  </w:t>
      </w:r>
    </w:p>
    <w:p>
      <w:pPr>
        <w:pStyle w:val="ListBullet"/>
      </w:pPr>
      <w:r>
        <w:t xml:space="preserve"> h3  dxc4  </w:t>
      </w:r>
    </w:p>
    <w:p>
      <w:pPr>
        <w:pStyle w:val="ListBullet"/>
      </w:pPr>
      <w:r>
        <w:t xml:space="preserve"> Bxc4  b6  </w:t>
      </w:r>
    </w:p>
    <w:p>
      <w:pPr>
        <w:pStyle w:val="ListBullet"/>
      </w:pPr>
      <w:r>
        <w:t xml:space="preserve"> Bd3 Rd8  </w:t>
      </w:r>
    </w:p>
    <w:p>
      <w:pPr>
        <w:pStyle w:val="ListBullet"/>
      </w:pPr>
      <w:r>
        <w:t xml:space="preserve"> Bb2  Ne7 </w:t>
      </w:r>
    </w:p>
    <w:p>
      <w:pPr>
        <w:pStyle w:val="ListBullet"/>
      </w:pPr>
      <w:r>
        <w:t xml:space="preserve"> Re1  Bb7  </w:t>
      </w:r>
    </w:p>
    <w:p>
      <w:pPr>
        <w:pStyle w:val="ListBullet"/>
      </w:pPr>
      <w:r>
        <w:t xml:space="preserve">e4  Rac8  </w:t>
      </w:r>
    </w:p>
    <w:p>
      <w:pPr>
        <w:pStyle w:val="ListBullet"/>
      </w:pPr>
      <w:r>
        <w:t xml:space="preserve"> a4 Ng6  </w:t>
      </w:r>
    </w:p>
    <w:p>
      <w:pPr>
        <w:pStyle w:val="ListBullet"/>
      </w:pPr>
      <w:r>
        <w:t xml:space="preserve"> Qd2  h6  </w:t>
      </w:r>
    </w:p>
    <w:p>
      <w:pPr>
        <w:pStyle w:val="ListBullet"/>
      </w:pPr>
      <w:r>
        <w:t xml:space="preserve">Bc1  Nd7  </w:t>
      </w:r>
    </w:p>
    <w:p>
      <w:pPr>
        <w:pStyle w:val="ListBullet"/>
      </w:pPr>
      <w:r>
        <w:t xml:space="preserve"> Qe3 Nf6  </w:t>
      </w:r>
    </w:p>
    <w:p>
      <w:pPr>
        <w:pStyle w:val="ListBullet"/>
      </w:pPr>
      <w:r>
        <w:t xml:space="preserve"> Bd2  Rb8 </w:t>
      </w:r>
    </w:p>
    <w:p>
      <w:pPr>
        <w:pStyle w:val="ListBullet"/>
      </w:pPr>
      <w:r>
        <w:t xml:space="preserve"> Ra3  Rbc8  </w:t>
      </w:r>
    </w:p>
    <w:p>
      <w:pPr>
        <w:pStyle w:val="ListBullet"/>
      </w:pPr>
      <w:r>
        <w:t xml:space="preserve"> Ra2  Kh8  </w:t>
      </w:r>
    </w:p>
    <w:p>
      <w:pPr>
        <w:pStyle w:val="ListBullet"/>
      </w:pPr>
      <w:r>
        <w:t xml:space="preserve"> a5  bxa5  </w:t>
      </w:r>
    </w:p>
    <w:p>
      <w:pPr>
        <w:pStyle w:val="ListBullet"/>
      </w:pPr>
      <w:r>
        <w:t xml:space="preserve"> Bc2  Kg8  </w:t>
      </w:r>
    </w:p>
    <w:p>
      <w:pPr>
        <w:pStyle w:val="ListBullet"/>
      </w:pPr>
      <w:r>
        <w:t xml:space="preserve"> Rea1  a6  </w:t>
      </w:r>
    </w:p>
    <w:p>
      <w:pPr>
        <w:pStyle w:val="ListBullet"/>
      </w:pPr>
      <w:r>
        <w:t xml:space="preserve"> Rb2  Ba8  </w:t>
      </w:r>
    </w:p>
    <w:p>
      <w:pPr>
        <w:pStyle w:val="ListBullet"/>
      </w:pPr>
      <w:r>
        <w:t xml:space="preserve"> Qe2  Rb8  </w:t>
      </w:r>
    </w:p>
    <w:p>
      <w:pPr>
        <w:pStyle w:val="ListBullet"/>
      </w:pPr>
      <w:r>
        <w:t xml:space="preserve"> Rba2 cxd4  </w:t>
      </w:r>
    </w:p>
    <w:p>
      <w:pPr>
        <w:pStyle w:val="ListBullet"/>
      </w:pPr>
      <w:r>
        <w:t xml:space="preserve"> cxd4 a4  </w:t>
      </w:r>
    </w:p>
    <w:p>
      <w:pPr>
        <w:pStyle w:val="ListBullet"/>
      </w:pPr>
      <w:r>
        <w:t xml:space="preserve"> Re1  a3 </w:t>
      </w:r>
    </w:p>
    <w:p>
      <w:pPr>
        <w:pStyle w:val="ListBullet"/>
      </w:pPr>
      <w:r>
        <w:t xml:space="preserve"> Bb1  Rb3  </w:t>
      </w:r>
    </w:p>
    <w:p>
      <w:pPr>
        <w:pStyle w:val="ListBullet"/>
      </w:pPr>
      <w:r>
        <w:t xml:space="preserve"> Qxa6  Rdb8  </w:t>
      </w:r>
    </w:p>
    <w:p>
      <w:pPr>
        <w:pStyle w:val="ListBullet"/>
      </w:pPr>
      <w:r>
        <w:t xml:space="preserve"> Ba5  Qe7  </w:t>
      </w:r>
    </w:p>
    <w:p>
      <w:pPr>
        <w:pStyle w:val="ListBullet"/>
      </w:pPr>
      <w:r>
        <w:t xml:space="preserve"> Nd2  R3b5  </w:t>
      </w:r>
    </w:p>
    <w:p>
      <w:pPr>
        <w:pStyle w:val="ListBullet"/>
      </w:pPr>
      <w:r>
        <w:t xml:space="preserve"> Bd3 Rb2  </w:t>
      </w:r>
    </w:p>
    <w:p>
      <w:pPr>
        <w:pStyle w:val="ListBullet"/>
      </w:pPr>
      <w:r>
        <w:t xml:space="preserve"> Rxb2 axb2  </w:t>
      </w:r>
    </w:p>
    <w:p>
      <w:pPr>
        <w:pStyle w:val="ListBullet"/>
      </w:pPr>
      <w:r>
        <w:t xml:space="preserve"> Bb1  Qa3  </w:t>
      </w:r>
    </w:p>
    <w:p>
      <w:pPr>
        <w:pStyle w:val="ListBullet"/>
      </w:pPr>
      <w:r>
        <w:t xml:space="preserve"> Nc4  Qb3  </w:t>
      </w:r>
    </w:p>
    <w:p>
      <w:pPr>
        <w:pStyle w:val="ListBullet"/>
      </w:pPr>
      <w:r>
        <w:t xml:space="preserve"> Nd6  Ne8  </w:t>
      </w:r>
    </w:p>
    <w:p>
      <w:pPr>
        <w:pStyle w:val="ListBullet"/>
      </w:pPr>
      <w:r>
        <w:t xml:space="preserve"> Kh2  Nxd6  </w:t>
      </w:r>
    </w:p>
    <w:p>
      <w:pPr>
        <w:pStyle w:val="ListBullet"/>
      </w:pPr>
      <w:r>
        <w:t xml:space="preserve"> Qxd6  Rc8  </w:t>
      </w:r>
    </w:p>
    <w:p>
      <w:pPr>
        <w:pStyle w:val="ListBullet"/>
      </w:pPr>
      <w:r>
        <w:t xml:space="preserve"> Qb4 Qxb4  </w:t>
      </w:r>
    </w:p>
    <w:p>
      <w:pPr>
        <w:pStyle w:val="ListBullet"/>
      </w:pPr>
      <w:r>
        <w:t xml:space="preserve"> Bxb4 Rc1  </w:t>
      </w:r>
    </w:p>
    <w:p>
      <w:pPr>
        <w:pStyle w:val="ListBullet"/>
      </w:pPr>
      <w:r>
        <w:t xml:space="preserve"> Bd2  Rc4 </w:t>
      </w:r>
    </w:p>
    <w:p>
      <w:pPr>
        <w:pStyle w:val="ListBullet"/>
      </w:pPr>
      <w:r>
        <w:t xml:space="preserve"> Ba5  Rc1  </w:t>
      </w:r>
    </w:p>
    <w:p>
      <w:pPr>
        <w:pStyle w:val="ListBullet"/>
      </w:pPr>
      <w:r>
        <w:t xml:space="preserve"> Bd2 Rc4  </w:t>
      </w:r>
    </w:p>
    <w:p>
      <w:pPr>
        <w:pStyle w:val="ListBullet"/>
      </w:pPr>
      <w:r>
        <w:t xml:space="preserve"> Ba5  Nf4  </w:t>
      </w:r>
    </w:p>
    <w:p>
      <w:pPr>
        <w:pStyle w:val="ListBullet"/>
      </w:pPr>
      <w:r>
        <w:t xml:space="preserve"> g3  Ra4  </w:t>
      </w:r>
    </w:p>
    <w:p>
      <w:pPr>
        <w:pStyle w:val="ListBullet"/>
      </w:pPr>
      <w:r>
        <w:t xml:space="preserve"> Bc3  Ra3  </w:t>
      </w:r>
    </w:p>
    <w:p>
      <w:pPr>
        <w:pStyle w:val="ListBullet"/>
      </w:pPr>
      <w:r>
        <w:t xml:space="preserve"> Re3  Ra1  </w:t>
      </w:r>
    </w:p>
    <w:p>
      <w:pPr>
        <w:pStyle w:val="ListBullet"/>
      </w:pPr>
      <w:r>
        <w:t xml:space="preserve"> Re1 Nd3  </w:t>
      </w:r>
    </w:p>
    <w:p>
      <w:pPr>
        <w:pStyle w:val="ListBullet"/>
      </w:pPr>
      <w:r>
        <w:t xml:space="preserve"> Bxd3  Ra3 </w:t>
      </w:r>
    </w:p>
    <w:p>
      <w:pPr>
        <w:pStyle w:val="ListBullet"/>
      </w:pPr>
      <w:r>
        <w:t xml:space="preserve"> Bxb2  Rxd3 </w:t>
      </w:r>
    </w:p>
    <w:p>
      <w:pPr>
        <w:pStyle w:val="ListBullet"/>
      </w:pPr>
      <w:r>
        <w:t xml:space="preserve"> Re2  h5  </w:t>
      </w:r>
    </w:p>
    <w:p>
      <w:pPr>
        <w:pStyle w:val="ListBullet"/>
      </w:pPr>
      <w:r>
        <w:t xml:space="preserve"> g4 Kh7  </w:t>
      </w:r>
    </w:p>
    <w:p>
      <w:pPr>
        <w:pStyle w:val="ListBullet"/>
      </w:pPr>
      <w:r>
        <w:t xml:space="preserve"> gxh5  Bc6 </w:t>
      </w:r>
    </w:p>
    <w:p>
      <w:pPr>
        <w:pStyle w:val="ListBullet"/>
      </w:pPr>
      <w:r>
        <w:t xml:space="preserve"> Kg2  Kh6  </w:t>
      </w:r>
    </w:p>
    <w:p>
      <w:pPr>
        <w:pStyle w:val="ListBullet"/>
      </w:pPr>
      <w:r>
        <w:t xml:space="preserve"> f3  Kxh5  </w:t>
      </w:r>
    </w:p>
    <w:p>
      <w:pPr>
        <w:pStyle w:val="ListBullet"/>
      </w:pPr>
      <w:r>
        <w:t xml:space="preserve"> Kf2  f5  </w:t>
      </w:r>
    </w:p>
    <w:p>
      <w:pPr>
        <w:pStyle w:val="ListBullet"/>
      </w:pPr>
      <w:r>
        <w:t xml:space="preserve"> Re3  Rd2+  </w:t>
      </w:r>
    </w:p>
    <w:p>
      <w:pPr>
        <w:pStyle w:val="ListBullet"/>
      </w:pPr>
      <w:r>
        <w:t xml:space="preserve"> Re2  Rxe2+  </w:t>
      </w:r>
    </w:p>
    <w:p>
      <w:pPr>
        <w:pStyle w:val="ListBullet"/>
      </w:pPr>
      <w:r>
        <w:t xml:space="preserve"> Kxe2  fxe4  </w:t>
      </w:r>
    </w:p>
    <w:p>
      <w:pPr>
        <w:pStyle w:val="ListBullet"/>
      </w:pPr>
      <w:r>
        <w:t xml:space="preserve"> fxe4  Bxe4  </w:t>
      </w:r>
    </w:p>
    <w:p>
      <w:pPr>
        <w:pStyle w:val="ListBullet"/>
      </w:pPr>
      <w:r>
        <w:t xml:space="preserve"> Bc3 g5  </w:t>
      </w:r>
    </w:p>
    <w:p>
      <w:pPr>
        <w:pStyle w:val="ListBullet"/>
      </w:pPr>
      <w:r>
        <w:t xml:space="preserve"> Be1  Bd5 </w:t>
      </w:r>
    </w:p>
    <w:p>
      <w:pPr>
        <w:pStyle w:val="ListBullet"/>
      </w:pPr>
      <w:r>
        <w:t xml:space="preserve"> Kf1  Kg6  </w:t>
      </w:r>
    </w:p>
    <w:p>
      <w:pPr>
        <w:pStyle w:val="ListBullet"/>
      </w:pPr>
      <w:r>
        <w:t xml:space="preserve">Bg3  Ba2  </w:t>
      </w:r>
    </w:p>
    <w:p>
      <w:pPr>
        <w:pStyle w:val="ListBullet"/>
      </w:pPr>
      <w:r>
        <w:t xml:space="preserve"> Be5 Bc4+  </w:t>
      </w:r>
    </w:p>
    <w:p>
      <w:pPr>
        <w:pStyle w:val="ListBullet"/>
      </w:pPr>
      <w:r>
        <w:t xml:space="preserve"> Kf2  Bd5 </w:t>
      </w:r>
    </w:p>
    <w:p>
      <w:pPr>
        <w:pStyle w:val="ListBullet"/>
      </w:pPr>
      <w:r>
        <w:t xml:space="preserve"> Bc7  Ba2  </w:t>
      </w:r>
    </w:p>
    <w:p>
      <w:pPr>
        <w:pStyle w:val="ListBullet"/>
      </w:pPr>
      <w:r>
        <w:t xml:space="preserve"> Kg3  Kh5  </w:t>
      </w:r>
    </w:p>
    <w:p>
      <w:pPr>
        <w:pStyle w:val="ListBullet"/>
      </w:pPr>
      <w:r>
        <w:t xml:space="preserve"> Kh2  e5  </w:t>
      </w:r>
    </w:p>
    <w:p>
      <w:pPr>
        <w:pStyle w:val="ListBullet"/>
      </w:pPr>
      <w:r>
        <w:t xml:space="preserve"> Bxe5  Kg6  </w:t>
      </w:r>
    </w:p>
    <w:p>
      <w:pPr>
        <w:pStyle w:val="ListBullet"/>
      </w:pPr>
      <w:r>
        <w:t xml:space="preserve"> Bd6  Kh7  </w:t>
      </w:r>
    </w:p>
    <w:p>
      <w:pPr>
        <w:pStyle w:val="ListBullet"/>
      </w:pPr>
      <w:r>
        <w:t xml:space="preserve"> Kg3  Kh6  </w:t>
      </w:r>
    </w:p>
    <w:p>
      <w:pPr>
        <w:pStyle w:val="ListBullet"/>
      </w:pPr>
      <w:r>
        <w:t xml:space="preserve"> Kf3  Bd5+  </w:t>
      </w:r>
    </w:p>
    <w:p>
      <w:pPr>
        <w:pStyle w:val="ListBullet"/>
      </w:pPr>
      <w:r>
        <w:t xml:space="preserve"> Kf2 Kh5  </w:t>
      </w:r>
    </w:p>
    <w:p>
      <w:pPr>
        <w:pStyle w:val="ListBullet"/>
      </w:pPr>
      <w:r>
        <w:t xml:space="preserve"> Kg3  Ba2 </w:t>
      </w:r>
    </w:p>
    <w:p>
      <w:pPr>
        <w:pStyle w:val="ListBullet"/>
      </w:pPr>
      <w:r>
        <w:t xml:space="preserve"> Bc7  Be6  </w:t>
      </w:r>
    </w:p>
    <w:p>
      <w:pPr>
        <w:pStyle w:val="ListBullet"/>
      </w:pPr>
      <w:r>
        <w:t xml:space="preserve">Bb8  Bb3  </w:t>
      </w:r>
    </w:p>
    <w:p>
      <w:pPr>
        <w:pStyle w:val="ListBullet"/>
      </w:pPr>
      <w:r>
        <w:t xml:space="preserve"> Be5 Be6  </w:t>
      </w:r>
    </w:p>
    <w:p>
      <w:pPr>
        <w:pStyle w:val="ListBullet"/>
      </w:pPr>
      <w:r>
        <w:t xml:space="preserve"> Bf6  Bd5 </w:t>
      </w:r>
    </w:p>
    <w:p>
      <w:pPr>
        <w:pStyle w:val="ListBullet"/>
      </w:pPr>
      <w:r>
        <w:t xml:space="preserve"> Be7  1/2-1/2[Event "CCRL 40/15"]</w:t>
      </w:r>
    </w:p>
    <w:p>
      <w:pPr>
        <w:pStyle w:val="ListBullet"/>
      </w:pPr>
      <w:r>
        <w:t>first item in unordered list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planMei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